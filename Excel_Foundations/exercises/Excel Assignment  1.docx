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BA6BA" w14:textId="08A200AA" w:rsidR="000A26D9" w:rsidRDefault="00000000">
      <w:pPr>
        <w:pStyle w:val="Heading1"/>
      </w:pPr>
      <w:r>
        <w:t>Excel Assignment</w:t>
      </w:r>
      <w:r w:rsidR="00337B4C">
        <w:t xml:space="preserve">: </w:t>
      </w:r>
      <w:r>
        <w:t>Step-by-Step Instructions</w:t>
      </w:r>
    </w:p>
    <w:p w14:paraId="4158259B" w14:textId="77777777" w:rsidR="000A26D9" w:rsidRDefault="00000000">
      <w:r>
        <w:t>This assignment is based on what you have learned so far (Excel Shortcuts and Cell Referencing). You will use the provided dataset (Excel_Assignment_Dirty_Data.xlsx) to complete the tasks below.</w:t>
      </w:r>
    </w:p>
    <w:p w14:paraId="6DA784D8" w14:textId="77777777" w:rsidR="000A26D9" w:rsidRDefault="00000000">
      <w:pPr>
        <w:pStyle w:val="Heading2"/>
      </w:pPr>
      <w:r>
        <w:t>Tasks</w:t>
      </w:r>
    </w:p>
    <w:p w14:paraId="4EA054FE" w14:textId="77777777" w:rsidR="000A26D9" w:rsidRDefault="00000000" w:rsidP="0037516F">
      <w:pPr>
        <w:pStyle w:val="ListNumber"/>
        <w:numPr>
          <w:ilvl w:val="0"/>
          <w:numId w:val="0"/>
        </w:numPr>
        <w:ind w:left="360" w:hanging="360"/>
      </w:pPr>
      <w:r>
        <w:t>1. Open the dataset in Excel.</w:t>
      </w:r>
    </w:p>
    <w:p w14:paraId="77E97E4B" w14:textId="77777777" w:rsidR="000A26D9" w:rsidRDefault="00000000" w:rsidP="0037516F">
      <w:pPr>
        <w:pStyle w:val="ListNumber"/>
        <w:numPr>
          <w:ilvl w:val="0"/>
          <w:numId w:val="0"/>
        </w:numPr>
        <w:ind w:left="360" w:hanging="360"/>
      </w:pPr>
      <w:r>
        <w:t>2. Use Excel Shortcuts to perform the following:</w:t>
      </w:r>
    </w:p>
    <w:p w14:paraId="539F0446" w14:textId="309A355B" w:rsidR="000A26D9" w:rsidRDefault="00000000" w:rsidP="0037516F">
      <w:pPr>
        <w:pStyle w:val="ListBullet"/>
        <w:numPr>
          <w:ilvl w:val="0"/>
          <w:numId w:val="0"/>
        </w:numPr>
        <w:ind w:left="360" w:hanging="360"/>
      </w:pPr>
      <w:r>
        <w:t>• Use F2 to edit a cell directly.</w:t>
      </w:r>
    </w:p>
    <w:p w14:paraId="1673C32E" w14:textId="74DB7475" w:rsidR="000A26D9" w:rsidRDefault="00000000" w:rsidP="0037516F">
      <w:pPr>
        <w:pStyle w:val="ListBullet"/>
        <w:numPr>
          <w:ilvl w:val="0"/>
          <w:numId w:val="0"/>
        </w:numPr>
        <w:ind w:left="360" w:hanging="360"/>
      </w:pPr>
      <w:r>
        <w:t>• Use Ctrl+D and Ctrl+R to fill values down and right.</w:t>
      </w:r>
    </w:p>
    <w:p w14:paraId="721375B4" w14:textId="3456F4B2" w:rsidR="000A26D9" w:rsidRDefault="00000000" w:rsidP="0037516F">
      <w:pPr>
        <w:pStyle w:val="ListBullet"/>
        <w:numPr>
          <w:ilvl w:val="0"/>
          <w:numId w:val="0"/>
        </w:numPr>
        <w:ind w:left="360" w:hanging="360"/>
      </w:pPr>
      <w:r>
        <w:t>• Use Ctrl+PgUp/PgDn to navigate between worksheets (create at least 2 extra worksheets).</w:t>
      </w:r>
    </w:p>
    <w:p w14:paraId="6F976ADB" w14:textId="39D65C59" w:rsidR="000A26D9" w:rsidRDefault="00000000" w:rsidP="0037516F">
      <w:pPr>
        <w:pStyle w:val="ListBullet"/>
        <w:numPr>
          <w:ilvl w:val="0"/>
          <w:numId w:val="0"/>
        </w:numPr>
        <w:ind w:left="360" w:hanging="360"/>
      </w:pPr>
      <w:r>
        <w:t>• Use Alt+Enter to insert a new line in a cell.</w:t>
      </w:r>
    </w:p>
    <w:p w14:paraId="1EEB4620" w14:textId="77777777" w:rsidR="000A26D9" w:rsidRDefault="00000000" w:rsidP="0037516F">
      <w:pPr>
        <w:pStyle w:val="ListNumber"/>
        <w:numPr>
          <w:ilvl w:val="0"/>
          <w:numId w:val="0"/>
        </w:numPr>
        <w:ind w:left="360" w:hanging="360"/>
      </w:pPr>
      <w:r>
        <w:t>3. In a new worksheet, practice Cell Referencing using the dataset:</w:t>
      </w:r>
    </w:p>
    <w:p w14:paraId="42EE0920" w14:textId="26ABED40" w:rsidR="000A26D9" w:rsidRDefault="00000000" w:rsidP="0037516F">
      <w:pPr>
        <w:pStyle w:val="ListBullet"/>
        <w:numPr>
          <w:ilvl w:val="0"/>
          <w:numId w:val="0"/>
        </w:numPr>
        <w:ind w:left="360" w:hanging="360"/>
      </w:pPr>
      <w:r>
        <w:t xml:space="preserve"> • Use Relative Referencing to calculate Total Revenue = Units Sold × Unit Price.</w:t>
      </w:r>
    </w:p>
    <w:p w14:paraId="40E0DFC0" w14:textId="21B79B7F" w:rsidR="000A26D9" w:rsidRDefault="00000000" w:rsidP="0037516F">
      <w:pPr>
        <w:pStyle w:val="ListBullet"/>
        <w:numPr>
          <w:ilvl w:val="0"/>
          <w:numId w:val="0"/>
        </w:numPr>
        <w:ind w:left="360" w:hanging="360"/>
      </w:pPr>
      <w:r>
        <w:t>• Use Absolute Referencing to apply a constant inflation rate (e.g., 10%) to all Unit Prices.</w:t>
      </w:r>
    </w:p>
    <w:p w14:paraId="0DF49B66" w14:textId="5AC4BBEC" w:rsidR="000A26D9" w:rsidRDefault="00000000" w:rsidP="0037516F">
      <w:pPr>
        <w:pStyle w:val="ListBullet"/>
        <w:numPr>
          <w:ilvl w:val="0"/>
          <w:numId w:val="0"/>
        </w:numPr>
        <w:ind w:left="360" w:hanging="360"/>
      </w:pPr>
      <w:r>
        <w:t>• Use Mixed Referencing to calculate commissions based on Product-specific rates.</w:t>
      </w:r>
    </w:p>
    <w:p w14:paraId="7BFA58F0" w14:textId="77777777" w:rsidR="000A26D9" w:rsidRDefault="00000000">
      <w:pPr>
        <w:pStyle w:val="Heading2"/>
      </w:pPr>
      <w:r>
        <w:t>Deliverables</w:t>
      </w:r>
    </w:p>
    <w:p w14:paraId="4E32FAEE" w14:textId="77777777" w:rsidR="000A26D9" w:rsidRDefault="00000000">
      <w:r>
        <w:t>• A single Excel file with at least 3 worksheets: one for the raw data, one for shortcut practice, and one for cell referencing practice.</w:t>
      </w:r>
    </w:p>
    <w:sectPr w:rsidR="000A26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554029">
    <w:abstractNumId w:val="8"/>
  </w:num>
  <w:num w:numId="2" w16cid:durableId="545530815">
    <w:abstractNumId w:val="6"/>
  </w:num>
  <w:num w:numId="3" w16cid:durableId="1314218372">
    <w:abstractNumId w:val="5"/>
  </w:num>
  <w:num w:numId="4" w16cid:durableId="2137723422">
    <w:abstractNumId w:val="4"/>
  </w:num>
  <w:num w:numId="5" w16cid:durableId="1932657635">
    <w:abstractNumId w:val="7"/>
  </w:num>
  <w:num w:numId="6" w16cid:durableId="1816675285">
    <w:abstractNumId w:val="3"/>
  </w:num>
  <w:num w:numId="7" w16cid:durableId="58216517">
    <w:abstractNumId w:val="2"/>
  </w:num>
  <w:num w:numId="8" w16cid:durableId="2062824735">
    <w:abstractNumId w:val="1"/>
  </w:num>
  <w:num w:numId="9" w16cid:durableId="150492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6D9"/>
    <w:rsid w:val="0015074B"/>
    <w:rsid w:val="00156ADA"/>
    <w:rsid w:val="0029639D"/>
    <w:rsid w:val="00326F90"/>
    <w:rsid w:val="00337B4C"/>
    <w:rsid w:val="0037516F"/>
    <w:rsid w:val="00AA1D8D"/>
    <w:rsid w:val="00B47730"/>
    <w:rsid w:val="00CB0664"/>
    <w:rsid w:val="00CB55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8DA5D"/>
  <w14:defaultImageDpi w14:val="300"/>
  <w15:docId w15:val="{32D2F353-E2A5-4B2F-8BC0-26523763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Insights Touch</cp:lastModifiedBy>
  <cp:revision>4</cp:revision>
  <dcterms:created xsi:type="dcterms:W3CDTF">2025-09-18T08:48:00Z</dcterms:created>
  <dcterms:modified xsi:type="dcterms:W3CDTF">2025-09-18T08:50:00Z</dcterms:modified>
  <cp:category/>
</cp:coreProperties>
</file>